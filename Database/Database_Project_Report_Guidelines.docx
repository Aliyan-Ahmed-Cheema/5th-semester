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Database Project Report Guidelines</w:t>
      </w:r>
    </w:p>
    <w:p>
      <w:pPr>
        <w:pStyle w:val="Heading2"/>
      </w:pPr>
      <w:r>
        <w:t>Cover Page</w:t>
      </w:r>
    </w:p>
    <w:p>
      <w:r>
        <w:t>Your cover page should include:</w:t>
      </w:r>
    </w:p>
    <w:p>
      <w:r>
        <w:t>- The project title.</w:t>
      </w:r>
    </w:p>
    <w:p>
      <w:r>
        <w:t>- Names and roll numbers of all team members.</w:t>
      </w:r>
    </w:p>
    <w:p>
      <w:r>
        <w:t>- The course name and instructor's name.</w:t>
      </w:r>
    </w:p>
    <w:p>
      <w:r>
        <w:t>- Submission date.</w:t>
      </w:r>
    </w:p>
    <w:p>
      <w:pPr>
        <w:pStyle w:val="Heading2"/>
      </w:pPr>
      <w:r>
        <w:t>Abstract</w:t>
      </w:r>
    </w:p>
    <w:p>
      <w:r>
        <w:t>Write a short summary of your project. Make sure to include:</w:t>
      </w:r>
    </w:p>
    <w:p>
      <w:r>
        <w:t>- The goal of the project.</w:t>
      </w:r>
    </w:p>
    <w:p>
      <w:r>
        <w:t>- The problem it addresses.</w:t>
      </w:r>
    </w:p>
    <w:p>
      <w:r>
        <w:t>- The key outcomes you achieved.</w:t>
      </w:r>
    </w:p>
    <w:p>
      <w:pPr>
        <w:pStyle w:val="Heading2"/>
      </w:pPr>
      <w:r>
        <w:t>Table of Contents</w:t>
      </w:r>
    </w:p>
    <w:p>
      <w:r>
        <w:t>List all sections of your report along with page numbers so readers can navigate easily.</w:t>
      </w:r>
    </w:p>
    <w:p>
      <w:pPr>
        <w:pStyle w:val="Heading2"/>
      </w:pPr>
      <w:r>
        <w:t>1. Introduction</w:t>
      </w:r>
    </w:p>
    <w:p>
      <w:pPr>
        <w:pStyle w:val="ListBullet"/>
      </w:pPr>
      <w:r>
        <w:t>1.1 Objective: Explain what your project aims to achieve.</w:t>
      </w:r>
    </w:p>
    <w:p>
      <w:pPr>
        <w:pStyle w:val="ListBullet"/>
      </w:pPr>
      <w:r>
        <w:t>1.2 Background: Provide context about why this project is relevant and important.</w:t>
      </w:r>
    </w:p>
    <w:p>
      <w:pPr>
        <w:pStyle w:val="ListBullet"/>
      </w:pPr>
      <w:r>
        <w:t>1.3 Overview: Briefly describe how your database and front-end solution work together.</w:t>
      </w:r>
    </w:p>
    <w:p>
      <w:pPr>
        <w:pStyle w:val="Heading2"/>
      </w:pPr>
      <w:r>
        <w:t>2. Problem Statement</w:t>
      </w:r>
    </w:p>
    <w:p>
      <w:pPr>
        <w:pStyle w:val="ListBullet"/>
      </w:pPr>
      <w:r>
        <w:t>Clearly define the problem you are solving or the scenario your project addresses.</w:t>
      </w:r>
    </w:p>
    <w:p>
      <w:pPr>
        <w:pStyle w:val="ListBullet"/>
      </w:pPr>
      <w:r>
        <w:t>Explain why this is a real-world issue and its significance.</w:t>
      </w:r>
    </w:p>
    <w:p>
      <w:pPr>
        <w:pStyle w:val="Heading2"/>
      </w:pPr>
      <w:r>
        <w:t>3. Requirements Analysis</w:t>
      </w:r>
    </w:p>
    <w:p>
      <w:pPr>
        <w:pStyle w:val="ListBullet"/>
      </w:pPr>
      <w:r>
        <w:t>3.1 Functional Requirements: Describe the main database operations your project supports (e.g., managing users, processing transactions).</w:t>
      </w:r>
    </w:p>
    <w:p>
      <w:pPr>
        <w:pStyle w:val="ListBullet"/>
      </w:pPr>
      <w:r>
        <w:t>3.2 Non-functional Requirements: Highlight other aspects such as performance, scalability, usability, or security.</w:t>
      </w:r>
    </w:p>
    <w:p>
      <w:pPr>
        <w:pStyle w:val="Heading2"/>
      </w:pPr>
      <w:r>
        <w:t>4. System Design</w:t>
      </w:r>
    </w:p>
    <w:p>
      <w:pPr>
        <w:pStyle w:val="ListBullet"/>
      </w:pPr>
      <w:r>
        <w:t>4.1 Database Design: Include a detailed ER (Entity-Relationship) diagram of your database.</w:t>
      </w:r>
    </w:p>
    <w:p>
      <w:pPr>
        <w:pStyle w:val="ListBullet"/>
      </w:pPr>
      <w:r>
        <w:t>Provide a clear schema with tables, attributes, data types, primary keys, and relationships.</w:t>
      </w:r>
    </w:p>
    <w:p>
      <w:pPr>
        <w:pStyle w:val="ListBullet"/>
      </w:pPr>
      <w:r>
        <w:t>4.2 Front-End Design: Share mockups or screenshots of your interface and explain the key features of the user interface.</w:t>
      </w:r>
    </w:p>
    <w:p>
      <w:pPr>
        <w:pStyle w:val="ListBullet"/>
      </w:pPr>
      <w:r>
        <w:t>4.3 Integration: Describe how your front-end interacts with the database (e.g., using APIs, stored procedures).</w:t>
      </w:r>
    </w:p>
    <w:p>
      <w:pPr>
        <w:pStyle w:val="Heading2"/>
      </w:pPr>
      <w:r>
        <w:t>5. Implementation</w:t>
      </w:r>
    </w:p>
    <w:p>
      <w:pPr>
        <w:pStyle w:val="ListBullet"/>
      </w:pPr>
      <w:r>
        <w:t>5.1 Tools and Technologies: List the tools, software, and programming languages you used.</w:t>
      </w:r>
    </w:p>
    <w:p>
      <w:pPr>
        <w:pStyle w:val="ListBullet"/>
      </w:pPr>
      <w:r>
        <w:t>5.2 Database Implementation: Explain how you set up the database.</w:t>
      </w:r>
    </w:p>
    <w:p>
      <w:pPr>
        <w:pStyle w:val="ListBullet"/>
      </w:pPr>
      <w:r>
        <w:t>Share examples of important SQL queries, triggers, or stored procedures.</w:t>
      </w:r>
    </w:p>
    <w:p>
      <w:pPr>
        <w:pStyle w:val="ListBullet"/>
      </w:pPr>
      <w:r>
        <w:t>5.3 Front-End Implementation: Describe how the main features (like adding, updating, or deleting data) are implemented.</w:t>
      </w:r>
    </w:p>
    <w:p>
      <w:pPr>
        <w:pStyle w:val="ListBullet"/>
      </w:pPr>
      <w:r>
        <w:t>Discuss any challenges you faced and how you solved them.</w:t>
      </w:r>
    </w:p>
    <w:p>
      <w:pPr>
        <w:pStyle w:val="Heading2"/>
      </w:pPr>
      <w:r>
        <w:t>6. Testing</w:t>
      </w:r>
    </w:p>
    <w:p>
      <w:pPr>
        <w:pStyle w:val="ListBullet"/>
      </w:pPr>
      <w:r>
        <w:t>6.1 Test Cases: Write down the scenarios you tested to ensure your project works as intended.</w:t>
      </w:r>
    </w:p>
    <w:p>
      <w:pPr>
        <w:pStyle w:val="ListBullet"/>
      </w:pPr>
      <w:r>
        <w:t>6.2 Test Results: Include screenshots, logs, or a table showing what tests were conducted and their outcomes.</w:t>
      </w:r>
    </w:p>
    <w:p>
      <w:pPr>
        <w:pStyle w:val="Heading2"/>
      </w:pPr>
      <w:r>
        <w:t>7. Challenges and Solutions</w:t>
      </w:r>
    </w:p>
    <w:p>
      <w:pPr>
        <w:pStyle w:val="ListBullet"/>
      </w:pPr>
      <w:r>
        <w:t>Share any difficulties you faced during the project, such as debugging code or optimizing performance.</w:t>
      </w:r>
    </w:p>
    <w:p>
      <w:pPr>
        <w:pStyle w:val="ListBullet"/>
      </w:pPr>
      <w:r>
        <w:t>Explain the solutions you came up with to tackle these issues.</w:t>
      </w:r>
    </w:p>
    <w:p>
      <w:pPr>
        <w:pStyle w:val="Heading2"/>
      </w:pPr>
      <w:r>
        <w:t>8. Conclusion</w:t>
      </w:r>
    </w:p>
    <w:p>
      <w:pPr>
        <w:pStyle w:val="ListBullet"/>
      </w:pPr>
      <w:r>
        <w:t>8.1 Summary: Recap what your project set out to do and how you accomplished it.</w:t>
      </w:r>
    </w:p>
    <w:p>
      <w:pPr>
        <w:pStyle w:val="ListBullet"/>
      </w:pPr>
      <w:r>
        <w:t>8.2 Lessons Learned: Share what you learned from working on this project.</w:t>
      </w:r>
    </w:p>
    <w:p>
      <w:pPr>
        <w:pStyle w:val="ListBullet"/>
      </w:pPr>
      <w:r>
        <w:t>8.3 Future Enhancements: Suggest ways your project could be improved or extended in the future.</w:t>
      </w:r>
    </w:p>
    <w:p>
      <w:pPr>
        <w:pStyle w:val="Heading2"/>
      </w:pPr>
      <w:r>
        <w:t>9. References</w:t>
      </w:r>
    </w:p>
    <w:p>
      <w:pPr>
        <w:pStyle w:val="ListBullet"/>
      </w:pPr>
      <w:r>
        <w:t>List any books, articles, websites, or other resources you used while working on the project.</w:t>
      </w:r>
    </w:p>
    <w:p>
      <w:pPr>
        <w:pStyle w:val="Heading2"/>
      </w:pPr>
      <w:r>
        <w:t>10. Appendices</w:t>
      </w:r>
    </w:p>
    <w:p>
      <w:pPr>
        <w:pStyle w:val="ListBullet"/>
      </w:pPr>
      <w:r>
        <w:t>Source Code: Include any important pieces of code such as SQL queries or scripts.</w:t>
      </w:r>
    </w:p>
    <w:p>
      <w:pPr>
        <w:pStyle w:val="ListBullet"/>
      </w:pPr>
      <w:r>
        <w:t>Additional Documents: Attach diagrams, test results, or other materials that support your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